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9.0 -->
  <w:body>
    <w:p>
      <w:r>
        <w:rPr>
          <w:strike w:val="0"/>
          <w:u w:val="none"/>
        </w:rPr>
        <w:drawing>
          <wp:inline>
            <wp:extent cx="10696575" cy="17440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174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